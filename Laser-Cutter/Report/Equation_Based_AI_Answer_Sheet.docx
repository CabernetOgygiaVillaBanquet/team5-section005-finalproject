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Answer Sheet – Equation-Based AI Final Tasks</w:t>
      </w:r>
    </w:p>
    <w:p>
      <w:pPr>
        <w:pStyle w:val="Heading2"/>
      </w:pPr>
      <w:r>
        <w:t>Task 1 – Linear Function &amp; Regression Error</w:t>
      </w:r>
    </w:p>
    <w:p>
      <w:r>
        <w:t>a) Predicted outputs (yᵢ′):</w:t>
      </w:r>
    </w:p>
    <w:p>
      <w:r>
        <w:t>Object 1: y′ = 2*1 + 3*2 + 4*3 + 1 = 2 + 6 + 12 + 1 = 21</w:t>
      </w:r>
    </w:p>
    <w:p>
      <w:r>
        <w:t>Object 2: y′ = 2*2 + 3*1 + 4*0 + 1 = 4 + 3 + 0 + 1 = 8</w:t>
      </w:r>
    </w:p>
    <w:p>
      <w:r>
        <w:t>Object 3: y′ = 2*1 + 3*0 + 4*1 + 1 = 2 + 0 + 4 + 1 = 7</w:t>
      </w:r>
    </w:p>
    <w:p>
      <w:r>
        <w:t>b) Error:</w:t>
      </w:r>
    </w:p>
    <w:p>
      <w:r>
        <w:t>Error = (18 - 21)^2 + (7 - 8)^2 + (8 - 7)^2 = 9 + 1 + 1 = 11</w:t>
      </w:r>
    </w:p>
    <w:p>
      <w:pPr>
        <w:pStyle w:val="Heading2"/>
      </w:pPr>
      <w:r>
        <w:t>Task 2 – Distance Metrics</w:t>
      </w:r>
    </w:p>
    <w:p>
      <w:r>
        <w:t>a) Manhattan distance: |1-2| + |3-1| + |5-4| = 1 + 2 + 1 = 4</w:t>
      </w:r>
    </w:p>
    <w:p>
      <w:r>
        <w:t>b) Euclidean distance: √[(1-2)^2 + (3-1)^2 + (5-4)^2] = √(1 + 4 + 1) = √6 ≈ 2.45</w:t>
      </w:r>
    </w:p>
    <w:p>
      <w:r>
        <w:t>c) Hamming distance: x2 ('Blue') ≠ y2 ('Green') → distance = 1 (only one feature differs)</w:t>
      </w:r>
    </w:p>
    <w:p>
      <w:pPr>
        <w:pStyle w:val="Heading2"/>
      </w:pPr>
      <w:r>
        <w:t>Task 3 – MLP: Output &amp; Hidden Errors</w:t>
      </w:r>
    </w:p>
    <w:p>
      <w:r>
        <w:t>a) error_output = 0.6 * (1 - 0.6) * (1 - 0.6) = 0.6 * 0.4 * 0.4 = 0.096</w:t>
      </w:r>
    </w:p>
    <w:p>
      <w:r>
        <w:t>b) error_hidden = 0.7 * (1 - 0.7) * 0.096 * 0.4 = 0.7 * 0.3 * 0.096 * 0.4 ≈ 0.0081</w:t>
      </w:r>
    </w:p>
    <w:p>
      <w:pPr>
        <w:pStyle w:val="Heading2"/>
      </w:pPr>
      <w:r>
        <w:t>Task 4 – Weight Update</w:t>
      </w:r>
    </w:p>
    <w:p>
      <w:r>
        <w:t>a) Output layer: w_new = 0.3 + 0.1 * 0.096 * 1 = 0.3 + 0.0096 = 0.3096</w:t>
      </w:r>
    </w:p>
    <w:p>
      <w:r>
        <w:t>b) Hidden layer: w_new = 0.3 + 0.1 * 0.0081 * 1 = 0.3 + 0.00081 = 0.30081</w:t>
      </w:r>
    </w:p>
    <w:p>
      <w:pPr>
        <w:pStyle w:val="Heading2"/>
      </w:pPr>
      <w:r>
        <w:t>Task 5 – Centroid Calculation</w:t>
      </w:r>
    </w:p>
    <w:p>
      <w:r>
        <w:t>Centroid = ( (2 + 4 + 6)/3 , (3 + 5 + 1)/3 ) = (12/3, 9/3) = (4, 3)</w:t>
      </w:r>
    </w:p>
    <w:p>
      <w:pPr>
        <w:pStyle w:val="Heading2"/>
      </w:pPr>
      <w:r>
        <w:t>Task 6 – Sigmoid Reference (Bonus)</w:t>
      </w:r>
    </w:p>
    <w:p>
      <w:r>
        <w:t>From chart: sigmoid(2.0) ≈ 0.88; sigmoid(-1.0) ≈ 0.27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